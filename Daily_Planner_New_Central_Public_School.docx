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36"/>
        </w:rPr>
        <w:t>Daily Planner (2024-25)</w:t>
      </w:r>
    </w:p>
    <w:p>
      <w:r>
        <w:t>Class Teacher's Name: ________________________</w:t>
      </w:r>
    </w:p>
    <w:p>
      <w:r>
        <w:t>Class: __________________________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60"/>
        <w:gridCol w:w="2760"/>
        <w:gridCol w:w="2760"/>
        <w:gridCol w:w="2760"/>
      </w:tblGrid>
      <w:tr>
        <w:tc>
          <w:tcPr>
            <w:tcW w:type="dxa" w:w="2760"/>
          </w:tcPr>
          <w:p>
            <w:r>
              <w:t>Date</w:t>
            </w:r>
          </w:p>
        </w:tc>
        <w:tc>
          <w:tcPr>
            <w:tcW w:type="dxa" w:w="2760"/>
          </w:tcPr>
          <w:p>
            <w:r>
              <w:t>Day</w:t>
            </w:r>
          </w:p>
        </w:tc>
        <w:tc>
          <w:tcPr>
            <w:tcW w:type="dxa" w:w="2760"/>
          </w:tcPr>
          <w:p>
            <w:r>
              <w:t>Period 1</w:t>
              <w:br/>
              <w:t>Teacher's Sign</w:t>
            </w:r>
          </w:p>
        </w:tc>
        <w:tc>
          <w:tcPr>
            <w:tcW w:type="dxa" w:w="2760"/>
          </w:tcPr>
          <w:p>
            <w:r>
              <w:t>Period 3</w:t>
              <w:br/>
              <w:t>Teacher's Sign</w:t>
            </w:r>
          </w:p>
        </w:tc>
      </w:tr>
      <w:tr>
        <w:tc>
          <w:tcPr>
            <w:tcW w:type="dxa" w:w="2760"/>
          </w:tcPr>
          <w:p>
            <w:r>
              <w:t>_________</w:t>
            </w:r>
          </w:p>
        </w:tc>
        <w:tc>
          <w:tcPr>
            <w:tcW w:type="dxa" w:w="2760"/>
          </w:tcPr>
          <w:p>
            <w:r>
              <w:t>_________</w:t>
            </w:r>
          </w:p>
        </w:tc>
        <w:tc>
          <w:tcPr>
            <w:tcW w:type="dxa" w:w="2760"/>
          </w:tcPr>
          <w:p>
            <w:r>
              <w:t>_________</w:t>
            </w:r>
          </w:p>
        </w:tc>
        <w:tc>
          <w:tcPr>
            <w:tcW w:type="dxa" w:w="2760"/>
          </w:tcPr>
          <w:p>
            <w:r>
              <w:t>_________</w:t>
            </w:r>
          </w:p>
        </w:tc>
      </w:tr>
      <w:tr>
        <w:tc>
          <w:tcPr>
            <w:tcW w:type="dxa" w:w="2760"/>
          </w:tcPr>
          <w:p>
            <w:r>
              <w:t>_________</w:t>
            </w:r>
          </w:p>
        </w:tc>
        <w:tc>
          <w:tcPr>
            <w:tcW w:type="dxa" w:w="2760"/>
          </w:tcPr>
          <w:p>
            <w:r>
              <w:t>_________</w:t>
            </w:r>
          </w:p>
        </w:tc>
        <w:tc>
          <w:tcPr>
            <w:tcW w:type="dxa" w:w="2760"/>
          </w:tcPr>
          <w:p>
            <w:r>
              <w:t>_________</w:t>
            </w:r>
          </w:p>
        </w:tc>
        <w:tc>
          <w:tcPr>
            <w:tcW w:type="dxa" w:w="2760"/>
          </w:tcPr>
          <w:p>
            <w:r>
              <w:t>_________</w:t>
            </w:r>
          </w:p>
        </w:tc>
      </w:tr>
      <w:tr>
        <w:tc>
          <w:tcPr>
            <w:tcW w:type="dxa" w:w="2760"/>
          </w:tcPr>
          <w:p>
            <w:r>
              <w:t>_________</w:t>
            </w:r>
          </w:p>
        </w:tc>
        <w:tc>
          <w:tcPr>
            <w:tcW w:type="dxa" w:w="2760"/>
          </w:tcPr>
          <w:p>
            <w:r>
              <w:t>_________</w:t>
            </w:r>
          </w:p>
        </w:tc>
        <w:tc>
          <w:tcPr>
            <w:tcW w:type="dxa" w:w="2760"/>
          </w:tcPr>
          <w:p>
            <w:r>
              <w:t>_________</w:t>
            </w:r>
          </w:p>
        </w:tc>
        <w:tc>
          <w:tcPr>
            <w:tcW w:type="dxa" w:w="2760"/>
          </w:tcPr>
          <w:p>
            <w:r>
              <w:t>_________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60"/>
        <w:gridCol w:w="2760"/>
        <w:gridCol w:w="2760"/>
        <w:gridCol w:w="2760"/>
      </w:tblGrid>
      <w:tr>
        <w:tc>
          <w:tcPr>
            <w:tcW w:type="dxa" w:w="2760"/>
          </w:tcPr>
          <w:p>
            <w:r>
              <w:t>Date</w:t>
            </w:r>
          </w:p>
        </w:tc>
        <w:tc>
          <w:tcPr>
            <w:tcW w:type="dxa" w:w="2760"/>
          </w:tcPr>
          <w:p>
            <w:r>
              <w:t>Day</w:t>
            </w:r>
          </w:p>
        </w:tc>
        <w:tc>
          <w:tcPr>
            <w:tcW w:type="dxa" w:w="2760"/>
          </w:tcPr>
          <w:p>
            <w:r>
              <w:t>Period 4</w:t>
              <w:br/>
              <w:t>Teacher's Sign</w:t>
            </w:r>
          </w:p>
        </w:tc>
        <w:tc>
          <w:tcPr>
            <w:tcW w:type="dxa" w:w="2760"/>
          </w:tcPr>
          <w:p>
            <w:r>
              <w:t>Period 6</w:t>
              <w:br/>
              <w:t>Teacher's Sign</w:t>
            </w:r>
          </w:p>
        </w:tc>
      </w:tr>
      <w:tr>
        <w:tc>
          <w:tcPr>
            <w:tcW w:type="dxa" w:w="2760"/>
          </w:tcPr>
          <w:p>
            <w:r>
              <w:t>_________</w:t>
            </w:r>
          </w:p>
        </w:tc>
        <w:tc>
          <w:tcPr>
            <w:tcW w:type="dxa" w:w="2760"/>
          </w:tcPr>
          <w:p>
            <w:r>
              <w:t>_________</w:t>
            </w:r>
          </w:p>
        </w:tc>
        <w:tc>
          <w:tcPr>
            <w:tcW w:type="dxa" w:w="2760"/>
          </w:tcPr>
          <w:p>
            <w:r>
              <w:t>_________</w:t>
            </w:r>
          </w:p>
        </w:tc>
        <w:tc>
          <w:tcPr>
            <w:tcW w:type="dxa" w:w="2760"/>
          </w:tcPr>
          <w:p>
            <w:r>
              <w:t>_________</w:t>
            </w:r>
          </w:p>
        </w:tc>
      </w:tr>
      <w:tr>
        <w:tc>
          <w:tcPr>
            <w:tcW w:type="dxa" w:w="2760"/>
          </w:tcPr>
          <w:p>
            <w:r>
              <w:t>_________</w:t>
            </w:r>
          </w:p>
        </w:tc>
        <w:tc>
          <w:tcPr>
            <w:tcW w:type="dxa" w:w="2760"/>
          </w:tcPr>
          <w:p>
            <w:r>
              <w:t>_________</w:t>
            </w:r>
          </w:p>
        </w:tc>
        <w:tc>
          <w:tcPr>
            <w:tcW w:type="dxa" w:w="2760"/>
          </w:tcPr>
          <w:p>
            <w:r>
              <w:t>_________</w:t>
            </w:r>
          </w:p>
        </w:tc>
        <w:tc>
          <w:tcPr>
            <w:tcW w:type="dxa" w:w="2760"/>
          </w:tcPr>
          <w:p>
            <w:r>
              <w:t>_________</w:t>
            </w:r>
          </w:p>
        </w:tc>
      </w:tr>
      <w:tr>
        <w:tc>
          <w:tcPr>
            <w:tcW w:type="dxa" w:w="2760"/>
          </w:tcPr>
          <w:p>
            <w:r>
              <w:t>_________</w:t>
            </w:r>
          </w:p>
        </w:tc>
        <w:tc>
          <w:tcPr>
            <w:tcW w:type="dxa" w:w="2760"/>
          </w:tcPr>
          <w:p>
            <w:r>
              <w:t>_________</w:t>
            </w:r>
          </w:p>
        </w:tc>
        <w:tc>
          <w:tcPr>
            <w:tcW w:type="dxa" w:w="2760"/>
          </w:tcPr>
          <w:p>
            <w:r>
              <w:t>_________</w:t>
            </w:r>
          </w:p>
        </w:tc>
        <w:tc>
          <w:tcPr>
            <w:tcW w:type="dxa" w:w="2760"/>
          </w:tcPr>
          <w:p>
            <w:r>
              <w:t>_________</w:t>
            </w:r>
          </w:p>
        </w:tc>
      </w:tr>
    </w:tbl>
    <w:sectPr w:rsidR="00FC693F" w:rsidRPr="0006063C" w:rsidSect="00034616">
      <w:pgSz w:w="12240" w:h="15840" w:orient="landscape"/>
      <w:pgMar w:top="600" w:right="600" w:bottom="600" w:left="6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